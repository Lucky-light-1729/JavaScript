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6E6C8" w14:textId="77777777" w:rsidR="00356447" w:rsidRDefault="00000000">
      <w:pPr>
        <w:pStyle w:val="Title"/>
        <w:jc w:val="center"/>
      </w:pPr>
      <w:r>
        <w:t>JavaScript Execution &amp; Hoisting - Coding Assignment</w:t>
      </w:r>
    </w:p>
    <w:p w14:paraId="7E104405" w14:textId="77777777" w:rsidR="00356447" w:rsidRDefault="00000000">
      <w:r>
        <w:t>Q1. What will be the output of the following code?</w:t>
      </w:r>
    </w:p>
    <w:p w14:paraId="510E6AF4" w14:textId="77777777" w:rsidR="00356447" w:rsidRDefault="00000000">
      <w:r>
        <w:rPr>
          <w:rFonts w:ascii="Courier New" w:hAnsi="Courier New"/>
          <w:sz w:val="20"/>
        </w:rPr>
        <w:t>console.log(a); var a = 10;</w:t>
      </w:r>
    </w:p>
    <w:p w14:paraId="3129E54A" w14:textId="1F9EC43C" w:rsidR="00356447" w:rsidRDefault="00000000">
      <w:r>
        <w:t xml:space="preserve">Your Output: </w:t>
      </w:r>
      <w:r w:rsidR="001D5F98">
        <w:t xml:space="preserve"> undefined</w:t>
      </w:r>
    </w:p>
    <w:p w14:paraId="2F4E08C6" w14:textId="6AC8BDDE" w:rsidR="00356447" w:rsidRDefault="00000000">
      <w:r>
        <w:t xml:space="preserve">Explain the Output in 1 line: </w:t>
      </w:r>
      <w:r w:rsidR="001D5F98">
        <w:t>it is defined with var and after console.log() ,hoisting and insislized</w:t>
      </w:r>
      <w:r>
        <w:br/>
      </w:r>
    </w:p>
    <w:p w14:paraId="5FB352F1" w14:textId="77777777" w:rsidR="00356447" w:rsidRDefault="00000000">
      <w:r>
        <w:t>Q2. What will be the output of the following code?</w:t>
      </w:r>
    </w:p>
    <w:p w14:paraId="7D81DE89" w14:textId="77777777" w:rsidR="00356447" w:rsidRDefault="00000000">
      <w:r>
        <w:rPr>
          <w:rFonts w:ascii="Courier New" w:hAnsi="Courier New"/>
          <w:sz w:val="20"/>
        </w:rPr>
        <w:t>console.log(a); let a = 10;</w:t>
      </w:r>
    </w:p>
    <w:p w14:paraId="7A4318B0" w14:textId="3FF4A405" w:rsidR="00356447" w:rsidRDefault="00000000">
      <w:r>
        <w:t xml:space="preserve">Your Output: </w:t>
      </w:r>
      <w:r w:rsidR="001D5F98">
        <w:t>error</w:t>
      </w:r>
    </w:p>
    <w:p w14:paraId="7B171FEE" w14:textId="174B5997" w:rsidR="00356447" w:rsidRDefault="00000000">
      <w:r>
        <w:t xml:space="preserve">Explain the Output in 1 line: </w:t>
      </w:r>
      <w:r w:rsidR="001D5F98">
        <w:t>it is defined with let and due to hoisting but not initilised which leads to error</w:t>
      </w:r>
      <w:r>
        <w:br/>
      </w:r>
    </w:p>
    <w:p w14:paraId="4130E160" w14:textId="77777777" w:rsidR="00356447" w:rsidRDefault="00000000">
      <w:r>
        <w:t>Q3. What will be the output of the following code?</w:t>
      </w:r>
    </w:p>
    <w:p w14:paraId="0B42F9B8" w14:textId="77777777" w:rsidR="00356447" w:rsidRDefault="00000000">
      <w:r>
        <w:rPr>
          <w:rFonts w:ascii="Courier New" w:hAnsi="Courier New"/>
          <w:sz w:val="20"/>
        </w:rPr>
        <w:t>function test() { console.log('Hello'); } test();</w:t>
      </w:r>
    </w:p>
    <w:p w14:paraId="2372B328" w14:textId="4C2B3CFB" w:rsidR="00356447" w:rsidRDefault="00000000">
      <w:r>
        <w:t xml:space="preserve">Your Output: </w:t>
      </w:r>
      <w:r w:rsidR="00F00F2C">
        <w:t>H</w:t>
      </w:r>
      <w:r w:rsidR="001D5F98">
        <w:t>ello</w:t>
      </w:r>
    </w:p>
    <w:p w14:paraId="024FB890" w14:textId="618B81FC" w:rsidR="00356447" w:rsidRDefault="00000000">
      <w:r>
        <w:t xml:space="preserve">Explain the Output in 1 line: </w:t>
      </w:r>
      <w:r w:rsidR="001D5F98">
        <w:t xml:space="preserve">due to hoisting </w:t>
      </w:r>
      <w:r>
        <w:br/>
      </w:r>
    </w:p>
    <w:p w14:paraId="4768142D" w14:textId="77777777" w:rsidR="00356447" w:rsidRDefault="00000000">
      <w:r>
        <w:t>Q4. What will be the output of the following code?</w:t>
      </w:r>
    </w:p>
    <w:p w14:paraId="7EDACE19" w14:textId="77777777" w:rsidR="00356447" w:rsidRDefault="00000000">
      <w:r>
        <w:rPr>
          <w:rFonts w:ascii="Courier New" w:hAnsi="Courier New"/>
          <w:sz w:val="20"/>
        </w:rPr>
        <w:t>function foo() { console.log(a); var a = 20; } foo();</w:t>
      </w:r>
    </w:p>
    <w:p w14:paraId="2B219E6D" w14:textId="2456A3E2" w:rsidR="00356447" w:rsidRDefault="00000000">
      <w:r>
        <w:t>Your Output:</w:t>
      </w:r>
      <w:r w:rsidR="00A417D6">
        <w:t xml:space="preserve"> undefined</w:t>
      </w:r>
    </w:p>
    <w:p w14:paraId="43C7937D" w14:textId="74005772" w:rsidR="00356447" w:rsidRDefault="00000000">
      <w:r>
        <w:t xml:space="preserve">Explain the Output in 1 line: </w:t>
      </w:r>
      <w:r w:rsidR="001D5F98">
        <w:t xml:space="preserve">due to hoisting of function which leds to hoisting </w:t>
      </w:r>
      <w:r w:rsidR="008464B0">
        <w:t xml:space="preserve">but only declaration is </w:t>
      </w:r>
      <w:r w:rsidR="001D5F98">
        <w:t xml:space="preserve"> </w:t>
      </w:r>
      <w:r w:rsidR="008464B0">
        <w:t>hoisted</w:t>
      </w:r>
      <w:r w:rsidR="001D5F98">
        <w:t xml:space="preserve"> of var variable</w:t>
      </w:r>
      <w:r>
        <w:br/>
      </w:r>
    </w:p>
    <w:p w14:paraId="5A71FEB8" w14:textId="77777777" w:rsidR="00356447" w:rsidRDefault="00000000">
      <w:r>
        <w:t>Q5. What will be the output of the following code?</w:t>
      </w:r>
    </w:p>
    <w:p w14:paraId="6245D0A7" w14:textId="77777777" w:rsidR="00356447" w:rsidRDefault="00000000">
      <w:r>
        <w:rPr>
          <w:rFonts w:ascii="Courier New" w:hAnsi="Courier New"/>
          <w:sz w:val="20"/>
        </w:rPr>
        <w:t>var a = 5; function test() { var a = 10; console.log(a); } test();</w:t>
      </w:r>
    </w:p>
    <w:p w14:paraId="2B628184" w14:textId="4B4A9404" w:rsidR="00356447" w:rsidRDefault="00000000">
      <w:r>
        <w:t xml:space="preserve">Your Output: </w:t>
      </w:r>
      <w:r w:rsidR="001D5F98">
        <w:t>10</w:t>
      </w:r>
    </w:p>
    <w:p w14:paraId="7D0F7F8A" w14:textId="6D7C5941" w:rsidR="00356447" w:rsidRDefault="00000000">
      <w:r>
        <w:lastRenderedPageBreak/>
        <w:t xml:space="preserve">Explain the Output in 1 line: </w:t>
      </w:r>
      <w:r w:rsidR="001D5F98">
        <w:t xml:space="preserve">a is initialized </w:t>
      </w:r>
      <w:r w:rsidR="00A417D6">
        <w:t>and assigned during function it is reassigned</w:t>
      </w:r>
      <w:r w:rsidR="008464B0">
        <w:t xml:space="preserve"> in the scope </w:t>
      </w:r>
      <w:r>
        <w:br/>
      </w:r>
    </w:p>
    <w:p w14:paraId="569CC220" w14:textId="77777777" w:rsidR="00356447" w:rsidRDefault="00000000">
      <w:r>
        <w:t>Q6. What will be the output of the following code?</w:t>
      </w:r>
    </w:p>
    <w:p w14:paraId="56D01C2B" w14:textId="77777777" w:rsidR="00356447" w:rsidRDefault="00000000">
      <w:r>
        <w:rPr>
          <w:rFonts w:ascii="Courier New" w:hAnsi="Courier New"/>
          <w:sz w:val="20"/>
        </w:rPr>
        <w:t>var x = 1; function y() { console.log(x); var x = 2; } y();</w:t>
      </w:r>
    </w:p>
    <w:p w14:paraId="08D56F99" w14:textId="183B9856" w:rsidR="00356447" w:rsidRDefault="00000000">
      <w:r>
        <w:t xml:space="preserve">Your Output: </w:t>
      </w:r>
      <w:r w:rsidR="000F2E1D">
        <w:t>undefined</w:t>
      </w:r>
    </w:p>
    <w:p w14:paraId="7F26E91D" w14:textId="76BA45EC" w:rsidR="00356447" w:rsidRDefault="00000000">
      <w:r>
        <w:t xml:space="preserve">Explain the Output in 1 line: </w:t>
      </w:r>
      <w:r w:rsidR="000F2E1D">
        <w:t xml:space="preserve">there is global variable but due to var declaration it was hoisted and so it became </w:t>
      </w:r>
      <w:r w:rsidR="000F2E1D">
        <w:t>undefined</w:t>
      </w:r>
      <w:r w:rsidR="000F2E1D">
        <w:t xml:space="preserve"> during scope</w:t>
      </w:r>
      <w:r>
        <w:br/>
      </w:r>
    </w:p>
    <w:p w14:paraId="12CA0801" w14:textId="77777777" w:rsidR="00356447" w:rsidRDefault="00000000">
      <w:r>
        <w:t>Q7. What will be the output of the following code?</w:t>
      </w:r>
    </w:p>
    <w:p w14:paraId="6BA1DB9D" w14:textId="77777777" w:rsidR="00356447" w:rsidRDefault="00000000">
      <w:r>
        <w:rPr>
          <w:rFonts w:ascii="Courier New" w:hAnsi="Courier New"/>
          <w:sz w:val="20"/>
        </w:rPr>
        <w:t>let x = 10; if (true) { let x = 20; console.log(x); } console.log(x);</w:t>
      </w:r>
    </w:p>
    <w:p w14:paraId="3B72FA4A" w14:textId="3F5BD18E" w:rsidR="00356447" w:rsidRDefault="00000000">
      <w:r>
        <w:t xml:space="preserve">Your Output: </w:t>
      </w:r>
      <w:r w:rsidR="008464B0">
        <w:t>20 10</w:t>
      </w:r>
    </w:p>
    <w:p w14:paraId="44F8C438" w14:textId="31390A2C" w:rsidR="00356447" w:rsidRDefault="00000000">
      <w:r>
        <w:t xml:space="preserve">Explain the Output in 1 line: </w:t>
      </w:r>
      <w:r w:rsidR="000F2E1D">
        <w:t>the inner x=20 does not affect global x=10</w:t>
      </w:r>
      <w:r>
        <w:br/>
      </w:r>
    </w:p>
    <w:p w14:paraId="168C824C" w14:textId="77777777" w:rsidR="00356447" w:rsidRDefault="00000000">
      <w:r>
        <w:t>Q8. What will be the output of the following code?</w:t>
      </w:r>
    </w:p>
    <w:p w14:paraId="276F4AF1" w14:textId="77777777" w:rsidR="00356447" w:rsidRDefault="00000000">
      <w:r>
        <w:rPr>
          <w:rFonts w:ascii="Courier New" w:hAnsi="Courier New"/>
          <w:sz w:val="20"/>
        </w:rPr>
        <w:t>var a = 1; function outer() { function inner() { console.log(a); } inner(); } outer();</w:t>
      </w:r>
    </w:p>
    <w:p w14:paraId="739AD544" w14:textId="11B6A696" w:rsidR="00356447" w:rsidRDefault="00000000">
      <w:r>
        <w:t xml:space="preserve">Your Output: </w:t>
      </w:r>
      <w:r w:rsidR="000F2E1D">
        <w:t>1</w:t>
      </w:r>
    </w:p>
    <w:p w14:paraId="15F48A1E" w14:textId="6BC53EEF" w:rsidR="00356447" w:rsidRDefault="00000000">
      <w:r>
        <w:t xml:space="preserve">Explain the Output in 1 line: </w:t>
      </w:r>
      <w:r w:rsidR="007925B0">
        <w:t>t</w:t>
      </w:r>
      <w:r w:rsidR="000F2E1D" w:rsidRPr="000F2E1D">
        <w:t xml:space="preserve">he inner function accesses the </w:t>
      </w:r>
      <w:r w:rsidR="007925B0">
        <w:t>global variable</w:t>
      </w:r>
      <w:r w:rsidR="000F2E1D" w:rsidRPr="000F2E1D">
        <w:t>, so it logs the globally declared variable a = 1</w:t>
      </w:r>
    </w:p>
    <w:p w14:paraId="6163507A" w14:textId="77777777" w:rsidR="00356447" w:rsidRDefault="00000000">
      <w:r>
        <w:t>Q9. What will be the output of the following code?</w:t>
      </w:r>
    </w:p>
    <w:p w14:paraId="3A133F46" w14:textId="77777777" w:rsidR="00356447" w:rsidRDefault="00000000">
      <w:r>
        <w:rPr>
          <w:rFonts w:ascii="Courier New" w:hAnsi="Courier New"/>
          <w:sz w:val="20"/>
        </w:rPr>
        <w:t>var a = 1; function outer() { var a = 2; function inner() { console.log(a); } inner(); } outer();</w:t>
      </w:r>
    </w:p>
    <w:p w14:paraId="0F6F29F0" w14:textId="36A4D99F" w:rsidR="00356447" w:rsidRDefault="00000000">
      <w:r>
        <w:t xml:space="preserve">Your Output: </w:t>
      </w:r>
      <w:r w:rsidR="007925B0">
        <w:t>2</w:t>
      </w:r>
    </w:p>
    <w:p w14:paraId="36A896EF" w14:textId="498840CA" w:rsidR="00356447" w:rsidRDefault="00000000">
      <w:r>
        <w:t xml:space="preserve">Explain the Output in 1 line: </w:t>
      </w:r>
      <w:r w:rsidR="007925B0">
        <w:t>inner function access the closest declared outer variable that is a=2</w:t>
      </w:r>
      <w:r>
        <w:br/>
      </w:r>
    </w:p>
    <w:p w14:paraId="7CB311E2" w14:textId="77777777" w:rsidR="00356447" w:rsidRDefault="00000000">
      <w:r>
        <w:t>Q10. What will be the output of the following code?</w:t>
      </w:r>
    </w:p>
    <w:p w14:paraId="7CC1FABE" w14:textId="77777777" w:rsidR="00356447" w:rsidRDefault="00000000">
      <w:r>
        <w:rPr>
          <w:rFonts w:ascii="Courier New" w:hAnsi="Courier New"/>
          <w:sz w:val="20"/>
        </w:rPr>
        <w:t>function a() { console.log('A'); } var a; a();</w:t>
      </w:r>
    </w:p>
    <w:p w14:paraId="38BD3DBD" w14:textId="06A32914" w:rsidR="00356447" w:rsidRDefault="00000000">
      <w:r>
        <w:t xml:space="preserve">Your Output: </w:t>
      </w:r>
      <w:r w:rsidR="007925B0">
        <w:t>A</w:t>
      </w:r>
    </w:p>
    <w:p w14:paraId="4EF65918" w14:textId="0581322A" w:rsidR="00356447" w:rsidRDefault="00000000">
      <w:r>
        <w:lastRenderedPageBreak/>
        <w:t xml:space="preserve">Explain the Output in 1 line: </w:t>
      </w:r>
      <w:r w:rsidR="007925B0">
        <w:t xml:space="preserve">as function is called </w:t>
      </w:r>
      <w:r w:rsidR="00F7301A">
        <w:t>it works</w:t>
      </w:r>
      <w:r>
        <w:br/>
      </w:r>
    </w:p>
    <w:p w14:paraId="5BC4DAF6" w14:textId="77777777" w:rsidR="00356447" w:rsidRDefault="00000000">
      <w:r>
        <w:t>Q11. What will be the output of the following code?</w:t>
      </w:r>
    </w:p>
    <w:p w14:paraId="2A110921" w14:textId="77777777" w:rsidR="00356447" w:rsidRDefault="00000000">
      <w:r>
        <w:rPr>
          <w:rFonts w:ascii="Courier New" w:hAnsi="Courier New"/>
          <w:sz w:val="20"/>
        </w:rPr>
        <w:t>setTimeout(() =&gt; console.log('1'), 0); console.log('2');</w:t>
      </w:r>
    </w:p>
    <w:p w14:paraId="6A97F0D5" w14:textId="7571F85A" w:rsidR="00356447" w:rsidRDefault="00000000">
      <w:r>
        <w:t xml:space="preserve">Your Output: </w:t>
      </w:r>
      <w:r w:rsidR="00F7301A">
        <w:t>2 1</w:t>
      </w:r>
    </w:p>
    <w:p w14:paraId="61FEFDE8" w14:textId="283BB255" w:rsidR="00356447" w:rsidRDefault="00000000">
      <w:r>
        <w:t xml:space="preserve">Explain the Output in 1 line: </w:t>
      </w:r>
      <w:r w:rsidR="005C1A3B">
        <w:t>a</w:t>
      </w:r>
      <w:r w:rsidR="005C1A3B">
        <w:t>chronous</w:t>
      </w:r>
      <w:r w:rsidR="00F7301A">
        <w:t xml:space="preserve">function work only after </w:t>
      </w:r>
      <w:r w:rsidR="005C1A3B">
        <w:t>synchronous code</w:t>
      </w:r>
      <w:r w:rsidR="00F7301A">
        <w:t xml:space="preserve"> is cleared</w:t>
      </w:r>
      <w:r>
        <w:br/>
      </w:r>
    </w:p>
    <w:p w14:paraId="0E5FA804" w14:textId="77777777" w:rsidR="00356447" w:rsidRDefault="00000000">
      <w:r>
        <w:t>Q12. What will be the output of the following code?</w:t>
      </w:r>
    </w:p>
    <w:p w14:paraId="06BD692A" w14:textId="77777777" w:rsidR="00356447" w:rsidRDefault="00000000">
      <w:r>
        <w:rPr>
          <w:rFonts w:ascii="Courier New" w:hAnsi="Courier New"/>
          <w:sz w:val="20"/>
        </w:rPr>
        <w:t>console.log(typeof foo); var foo = function() {};</w:t>
      </w:r>
    </w:p>
    <w:p w14:paraId="2B781D37" w14:textId="73FE6F63" w:rsidR="00356447" w:rsidRDefault="00000000">
      <w:r>
        <w:t xml:space="preserve">Your Output: </w:t>
      </w:r>
      <w:r w:rsidR="00BA674B">
        <w:t>undefined</w:t>
      </w:r>
    </w:p>
    <w:p w14:paraId="3A05A039" w14:textId="3D391296" w:rsidR="00356447" w:rsidRDefault="00000000">
      <w:r>
        <w:t xml:space="preserve">Explain the Output in 1 line: </w:t>
      </w:r>
      <w:r w:rsidR="00085248" w:rsidRPr="00085248">
        <w:t>At the time of console.log, foo is declared but not yet assigned, so its type is undefined</w:t>
      </w:r>
      <w:r>
        <w:br/>
      </w:r>
    </w:p>
    <w:p w14:paraId="04E06B00" w14:textId="77777777" w:rsidR="00356447" w:rsidRDefault="00000000">
      <w:r>
        <w:t>Q13. What will be the output of the following code?</w:t>
      </w:r>
    </w:p>
    <w:p w14:paraId="30758CA2" w14:textId="77777777" w:rsidR="00356447" w:rsidRDefault="00000000">
      <w:r>
        <w:rPr>
          <w:rFonts w:ascii="Courier New" w:hAnsi="Courier New"/>
          <w:sz w:val="20"/>
        </w:rPr>
        <w:t>var x = 21; var fun = function () { console.log(x); var x = 20; }; fun();</w:t>
      </w:r>
    </w:p>
    <w:p w14:paraId="28A0EE15" w14:textId="1ED3DE59" w:rsidR="00356447" w:rsidRDefault="00000000">
      <w:r>
        <w:t xml:space="preserve">Your Output: </w:t>
      </w:r>
      <w:r w:rsidR="00BA674B">
        <w:t>undefined</w:t>
      </w:r>
    </w:p>
    <w:p w14:paraId="40DA5D31" w14:textId="6674D557" w:rsidR="00356447" w:rsidRDefault="00000000">
      <w:r>
        <w:t xml:space="preserve">Explain the Output in 1 line: </w:t>
      </w:r>
      <w:r w:rsidR="00085248">
        <w:t>i</w:t>
      </w:r>
      <w:r w:rsidR="00085248" w:rsidRPr="00085248">
        <w:t>nside the function, var x is hoisted, so x is declared but undefined at the time of console.log(x)</w:t>
      </w:r>
      <w:r>
        <w:br/>
      </w:r>
    </w:p>
    <w:p w14:paraId="1435F82C" w14:textId="77777777" w:rsidR="00356447" w:rsidRDefault="00000000">
      <w:r>
        <w:t>Q14. What will be the output of the following code?</w:t>
      </w:r>
    </w:p>
    <w:p w14:paraId="757E5B84" w14:textId="77777777" w:rsidR="00356447" w:rsidRDefault="00000000">
      <w:r>
        <w:rPr>
          <w:rFonts w:ascii="Courier New" w:hAnsi="Courier New"/>
          <w:sz w:val="20"/>
        </w:rPr>
        <w:t>console.log(a); var a = 5; function a() {}</w:t>
      </w:r>
    </w:p>
    <w:p w14:paraId="0B89C540" w14:textId="54D17B4A" w:rsidR="00356447" w:rsidRDefault="003D1EFB">
      <w:r>
        <w:t>{</w:t>
      </w:r>
      <w:r w:rsidR="00000000">
        <w:t xml:space="preserve">Your Output: </w:t>
      </w:r>
      <w:r>
        <w:t>f</w:t>
      </w:r>
      <w:r w:rsidR="005C1A3B">
        <w:t xml:space="preserve"> </w:t>
      </w:r>
      <w:r>
        <w:t xml:space="preserve">a(){} </w:t>
      </w:r>
      <w:r w:rsidR="005C1A3B">
        <w:t xml:space="preserve">new || </w:t>
      </w:r>
      <w:r>
        <w:t xml:space="preserve">5 </w:t>
      </w:r>
      <w:r w:rsidR="005C1A3B">
        <w:t>old</w:t>
      </w:r>
    </w:p>
    <w:p w14:paraId="3F60EA1D" w14:textId="1E9E7E85" w:rsidR="00356447" w:rsidRDefault="00000000">
      <w:r>
        <w:t xml:space="preserve">Explain the Output in 1 line: </w:t>
      </w:r>
    </w:p>
    <w:p w14:paraId="0402276A" w14:textId="77777777" w:rsidR="00356447" w:rsidRDefault="00000000">
      <w:r>
        <w:t>Q15. What will be the output of the following code?</w:t>
      </w:r>
    </w:p>
    <w:p w14:paraId="61AECEEB" w14:textId="77777777" w:rsidR="00356447" w:rsidRDefault="00000000">
      <w:r>
        <w:rPr>
          <w:rFonts w:ascii="Courier New" w:hAnsi="Courier New"/>
          <w:sz w:val="20"/>
        </w:rPr>
        <w:t>let a = 10; { let a = 20; console.log(a); }</w:t>
      </w:r>
    </w:p>
    <w:p w14:paraId="0A44FD2B" w14:textId="1303EC94" w:rsidR="00356447" w:rsidRDefault="00000000">
      <w:r>
        <w:t xml:space="preserve">Your Output: </w:t>
      </w:r>
      <w:r w:rsidR="00BA674B">
        <w:t>20</w:t>
      </w:r>
    </w:p>
    <w:p w14:paraId="13B10E66" w14:textId="2ACFF0C5" w:rsidR="00356447" w:rsidRDefault="00000000">
      <w:r>
        <w:t xml:space="preserve">Explain the Output in 1 line: </w:t>
      </w:r>
      <w:r w:rsidR="003D1EFB">
        <w:t>inside scope variable is used for console.log(x)</w:t>
      </w:r>
      <w:r>
        <w:br/>
      </w:r>
    </w:p>
    <w:p w14:paraId="0A82263D" w14:textId="77777777" w:rsidR="00356447" w:rsidRDefault="00000000">
      <w:r>
        <w:t>Q16. What will be the output of the following code?</w:t>
      </w:r>
    </w:p>
    <w:p w14:paraId="3E01BB11" w14:textId="77777777" w:rsidR="00356447" w:rsidRDefault="00000000">
      <w:r>
        <w:rPr>
          <w:rFonts w:ascii="Courier New" w:hAnsi="Courier New"/>
          <w:sz w:val="20"/>
        </w:rPr>
        <w:lastRenderedPageBreak/>
        <w:t>var a = 10; function test() { console.log(a); } test();</w:t>
      </w:r>
    </w:p>
    <w:p w14:paraId="63724AE6" w14:textId="55DAFCDC" w:rsidR="00356447" w:rsidRDefault="00000000">
      <w:r>
        <w:t xml:space="preserve">Your Output: </w:t>
      </w:r>
      <w:r w:rsidR="00BA674B">
        <w:t>10</w:t>
      </w:r>
    </w:p>
    <w:p w14:paraId="32B03D96" w14:textId="6EA6C2F9" w:rsidR="00356447" w:rsidRDefault="00000000">
      <w:r>
        <w:t xml:space="preserve">Explain the Output in 1 line: </w:t>
      </w:r>
      <w:r w:rsidR="003D1EFB">
        <w:t>variable and function are declared and initialized by time it is used</w:t>
      </w:r>
      <w:r>
        <w:br/>
      </w:r>
    </w:p>
    <w:p w14:paraId="2E3769C7" w14:textId="77777777" w:rsidR="00356447" w:rsidRDefault="00000000">
      <w:r>
        <w:t>Q17. What will be the output of the following code?</w:t>
      </w:r>
    </w:p>
    <w:p w14:paraId="1EE1B94F" w14:textId="77777777" w:rsidR="00356447" w:rsidRDefault="00000000" w:rsidP="003D1EFB">
      <w:r>
        <w:rPr>
          <w:rFonts w:ascii="Courier New" w:hAnsi="Courier New"/>
          <w:sz w:val="20"/>
        </w:rPr>
        <w:t>function outer() { var count = 0; return function inner() { count++; console.log(count); }; } var fn = outer(); fn(); fn();</w:t>
      </w:r>
    </w:p>
    <w:p w14:paraId="548EC026" w14:textId="57A62799" w:rsidR="00356447" w:rsidRDefault="00000000">
      <w:r>
        <w:t xml:space="preserve">Your Output: </w:t>
      </w:r>
      <w:r w:rsidR="00BA674B">
        <w:t>1 2</w:t>
      </w:r>
    </w:p>
    <w:p w14:paraId="036E5158" w14:textId="0E92BBD4" w:rsidR="00356447" w:rsidRDefault="00000000">
      <w:r>
        <w:t xml:space="preserve">Explain the Output in 1 line: </w:t>
      </w:r>
      <w:r>
        <w:br/>
      </w:r>
    </w:p>
    <w:p w14:paraId="3A3340C9" w14:textId="77777777" w:rsidR="00356447" w:rsidRDefault="00000000">
      <w:r>
        <w:t>Q18. What will be the output of the following code?</w:t>
      </w:r>
    </w:p>
    <w:p w14:paraId="5B49321D" w14:textId="77777777" w:rsidR="00356447" w:rsidRDefault="00000000">
      <w:r>
        <w:rPr>
          <w:rFonts w:ascii="Courier New" w:hAnsi="Courier New"/>
          <w:sz w:val="20"/>
        </w:rPr>
        <w:t>var a = 10; (function() { console.log(a); var a = 20; })();</w:t>
      </w:r>
    </w:p>
    <w:p w14:paraId="22146D3C" w14:textId="47111493" w:rsidR="00356447" w:rsidRDefault="00000000">
      <w:r>
        <w:t xml:space="preserve">Your Output: </w:t>
      </w:r>
      <w:r w:rsidR="00BA674B">
        <w:t>undefined</w:t>
      </w:r>
    </w:p>
    <w:p w14:paraId="04AF6374" w14:textId="07D4EDA5" w:rsidR="00356447" w:rsidRDefault="00000000">
      <w:r>
        <w:t xml:space="preserve">Explain the Output in 1 line: </w:t>
      </w:r>
      <w:r w:rsidR="0095362D" w:rsidRPr="0095362D">
        <w:t>var a is hoisted and shadows the outer a, so a is declared but undefined when logged</w:t>
      </w:r>
      <w:r>
        <w:br/>
      </w:r>
    </w:p>
    <w:p w14:paraId="578705A6" w14:textId="77777777" w:rsidR="00356447" w:rsidRDefault="00000000">
      <w:r>
        <w:t>Q19. What will be the output of the following code?</w:t>
      </w:r>
    </w:p>
    <w:p w14:paraId="71F08718" w14:textId="77777777" w:rsidR="00356447" w:rsidRDefault="00000000">
      <w:r>
        <w:rPr>
          <w:rFonts w:ascii="Courier New" w:hAnsi="Courier New"/>
          <w:sz w:val="20"/>
        </w:rPr>
        <w:t>function x() { console.log('x called'); } x(); var x;</w:t>
      </w:r>
    </w:p>
    <w:p w14:paraId="337BA319" w14:textId="22B9CA34" w:rsidR="00356447" w:rsidRDefault="00000000">
      <w:r>
        <w:t xml:space="preserve">Your Output: </w:t>
      </w:r>
      <w:r w:rsidR="00BA674B">
        <w:t>x called</w:t>
      </w:r>
    </w:p>
    <w:p w14:paraId="292CC7D5" w14:textId="5C4D5F41" w:rsidR="00356447" w:rsidRDefault="00000000">
      <w:r>
        <w:t xml:space="preserve">Explain the Output in 1 line: </w:t>
      </w:r>
      <w:r w:rsidR="003D1EFB">
        <w:t>function is hoisted and called first</w:t>
      </w:r>
      <w:r>
        <w:br/>
      </w:r>
    </w:p>
    <w:p w14:paraId="35FAF060" w14:textId="77777777" w:rsidR="00356447" w:rsidRDefault="00000000">
      <w:r>
        <w:t>Q20. What will be the output of the following code?</w:t>
      </w:r>
    </w:p>
    <w:p w14:paraId="76E45CFA" w14:textId="77777777" w:rsidR="00356447" w:rsidRDefault="00000000">
      <w:r>
        <w:rPr>
          <w:rFonts w:ascii="Courier New" w:hAnsi="Courier New"/>
          <w:sz w:val="20"/>
        </w:rPr>
        <w:t>var a = 5; var b = a + 2; console.log(b);</w:t>
      </w:r>
    </w:p>
    <w:p w14:paraId="31CFD550" w14:textId="23C31F79" w:rsidR="00356447" w:rsidRDefault="00000000">
      <w:r>
        <w:t xml:space="preserve">Your Output: </w:t>
      </w:r>
      <w:r w:rsidR="00BA674B">
        <w:t>7</w:t>
      </w:r>
    </w:p>
    <w:p w14:paraId="0D372686" w14:textId="12EC07F4" w:rsidR="00356447" w:rsidRDefault="00000000">
      <w:r>
        <w:t xml:space="preserve">Explain the Output in 1 line: </w:t>
      </w:r>
      <w:r w:rsidR="003D1EFB">
        <w:t>a ,b are both declared and initialized by time they are used</w:t>
      </w:r>
      <w:r>
        <w:br/>
      </w:r>
    </w:p>
    <w:sectPr w:rsidR="003564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872634">
    <w:abstractNumId w:val="8"/>
  </w:num>
  <w:num w:numId="2" w16cid:durableId="1274164631">
    <w:abstractNumId w:val="6"/>
  </w:num>
  <w:num w:numId="3" w16cid:durableId="988747298">
    <w:abstractNumId w:val="5"/>
  </w:num>
  <w:num w:numId="4" w16cid:durableId="346561549">
    <w:abstractNumId w:val="4"/>
  </w:num>
  <w:num w:numId="5" w16cid:durableId="2036081679">
    <w:abstractNumId w:val="7"/>
  </w:num>
  <w:num w:numId="6" w16cid:durableId="1111045267">
    <w:abstractNumId w:val="3"/>
  </w:num>
  <w:num w:numId="7" w16cid:durableId="1677464707">
    <w:abstractNumId w:val="2"/>
  </w:num>
  <w:num w:numId="8" w16cid:durableId="1687751279">
    <w:abstractNumId w:val="1"/>
  </w:num>
  <w:num w:numId="9" w16cid:durableId="9610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0NzcwNzU1NTQysjBU0lEKTi0uzszPAykwrAUANdAFZywAAAA="/>
  </w:docVars>
  <w:rsids>
    <w:rsidRoot w:val="00B47730"/>
    <w:rsid w:val="00034616"/>
    <w:rsid w:val="0006063C"/>
    <w:rsid w:val="00085248"/>
    <w:rsid w:val="000F2E1D"/>
    <w:rsid w:val="0015074B"/>
    <w:rsid w:val="001D5F98"/>
    <w:rsid w:val="0029639D"/>
    <w:rsid w:val="00326F90"/>
    <w:rsid w:val="00356447"/>
    <w:rsid w:val="003D1EFB"/>
    <w:rsid w:val="005C1A3B"/>
    <w:rsid w:val="007925B0"/>
    <w:rsid w:val="008464B0"/>
    <w:rsid w:val="0095362D"/>
    <w:rsid w:val="00A417D6"/>
    <w:rsid w:val="00A528B5"/>
    <w:rsid w:val="00AA1D8D"/>
    <w:rsid w:val="00B47730"/>
    <w:rsid w:val="00BA674B"/>
    <w:rsid w:val="00CB0664"/>
    <w:rsid w:val="00F00F2C"/>
    <w:rsid w:val="00F730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83B5AE"/>
  <w14:defaultImageDpi w14:val="300"/>
  <w15:docId w15:val="{FDA8B6DD-3DB0-44AF-9648-FA317595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anay agrawal</cp:lastModifiedBy>
  <cp:revision>12</cp:revision>
  <dcterms:created xsi:type="dcterms:W3CDTF">2025-05-29T07:39:00Z</dcterms:created>
  <dcterms:modified xsi:type="dcterms:W3CDTF">2025-05-29T08:37:00Z</dcterms:modified>
  <cp:category/>
</cp:coreProperties>
</file>